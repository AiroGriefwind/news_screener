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Full Hard News Summary</w:t>
      </w:r>
    </w:p>
    <w:p>
      <w:r>
        <w:t>Total Hard News: 3</w:t>
      </w:r>
    </w:p>
    <w:p>
      <w:r>
        <w:t>Selected Articles (after deduplication): 3</w:t>
      </w:r>
    </w:p>
    <w:p>
      <w:r>
        <w:t>- 1. 歐能打壓以色列 唯恐美制裁報復 (Score: 23/30)</w:t>
      </w:r>
    </w:p>
    <w:p>
      <w:r>
        <w:t>- 2. 特：烏不入北約 已失克里米亞 (Score: 26/30)</w:t>
      </w:r>
    </w:p>
    <w:p>
      <w:r>
        <w:t>- 3. 美卿籲俄烏妥協 促成停戰協議 (Score: 22/30)</w:t>
      </w:r>
    </w:p>
    <w:p>
      <w:pPr>
        <w:pStyle w:val="Heading1"/>
      </w:pPr>
      <w:r>
        <w:t>Selected Articles (Deduplicated and Ordered by Location)</w:t>
      </w:r>
    </w:p>
    <w:p>
      <w:pPr>
        <w:pStyle w:val="Heading1"/>
      </w:pPr>
      <w:r>
        <w:t>=== United States ===</w:t>
      </w:r>
    </w:p>
    <w:p>
      <w:pPr>
        <w:pStyle w:val="Heading2"/>
      </w:pPr>
      <w:r>
        <w:t>2. 特：烏不入北約 已失克里米亞</w:t>
      </w:r>
    </w:p>
    <w:p>
      <w:r>
        <w:t>香港經濟日報 A07 國際動態 |680 字 |2025-08-19</w:t>
      </w:r>
    </w:p>
    <w:p>
      <w:pPr/>
      <w:r>
        <w:t>美國總統特朗普（Donald Trump）周一（18日）與烏克蘭總統澤連斯基（Volodymyr Zelenskiy）會面前，坦言對方有權選擇是否停止與俄羅斯戰爭，重申烏克蘭將不加入北約（NATO）。</w:t>
      </w:r>
    </w:p>
    <w:p>
      <w:pPr/>
      <w:r>
        <w:t>特朗普周日（17日）發文，指澤連斯基如果希望停戰，可以立即停止與俄羅斯的戰爭，但他亦可以選擇繼續戰鬥。他續稱，烏克蘭無法收回奧巴馬（Barack Obama）時期失去的克里米亞（Crimea），亦不可能加入北約，聲稱有些事件未曾改變。</w:t>
      </w:r>
    </w:p>
    <w:p>
      <w:pPr/>
      <w:r>
        <w:t>隨後，特朗普發文歡迎多名歐洲領袖即將訪問白宮，參與周一與澤連斯基舉行的會議。美國國務卿魯比奧（Marco Rubio）則指出，澤連斯基可能被特朗普強迫接受和平協議，純屬「愚蠢媒體輿論」。</w:t>
      </w:r>
    </w:p>
    <w:p>
      <w:pPr/>
      <w:r>
        <w:t>「特澤會」先舉行 萬斯料同場</w:t>
      </w:r>
    </w:p>
    <w:p>
      <w:pPr/>
      <w:r>
        <w:t>澤連斯基周日表示，已抵達美國首都華盛頓，將與特朗普會面。白宮公布特朗普與澤連斯基及歐洲領袖會面的時間表，「特澤會」周一中午1時（香港時間周二凌晨1時）舉行，美國副總統萬斯（JD Vance）預計亦會參與。</w:t>
      </w:r>
    </w:p>
    <w:p>
      <w:pPr/>
      <w:r>
        <w:t>特朗普下午2時15分（香港時間周二凌晨2時15分）與歐洲領袖會面，並於下午3時（香港時間周二凌晨3時）舉行會議，澤連斯基亦會參與。</w:t>
      </w:r>
    </w:p>
    <w:p>
      <w:pPr/>
      <w:r>
        <w:t>至今共7名歐洲領袖宣布，將會與澤連斯基一同訪問美國，包括歐盟委員會主席馮德萊恩（Ursula von der Leyen）、法國總統馬克龍（Emmanuel Macron）、德國總理默茨（Friedrich Merz）、北約秘書長呂特（Mark Rutte）及英國首相施紀賢（Keir Starmer）等。</w:t>
      </w:r>
    </w:p>
    <w:p>
      <w:pPr/>
      <w:r>
        <w:t>有指歐洲領袖希望在「特澤會」上，避免雙方爆發2月會面時衝突，亦重申支持烏克蘭領土完整，並反對任何獎勵俄羅斯侵略的領土交換方案。同時，歐洲亦尋求釐清美國可能為烏克蘭提供的安全保障。</w:t>
      </w:r>
    </w:p>
    <w:p>
      <w:pPr/>
      <w:r>
        <w:t>俄羅斯駐維也納國際機構大使烏里揚諾夫（Mikhail Ulyanov）周一表示，俄方同意未來烏克蘭和平協議中必須提供安全保障，但稱俄羅斯亦有同等權利獲得足夠的安全保障。</w:t>
      </w:r>
    </w:p>
    <w:p>
      <w:pPr>
        <w:pStyle w:val="Heading2"/>
      </w:pPr>
      <w:r>
        <w:t>3. 美卿籲俄烏妥協 促成停戰協議</w:t>
      </w:r>
    </w:p>
    <w:p>
      <w:r>
        <w:t>香港經濟日報 A07 國際動態 |489 字 |2025-08-19</w:t>
      </w:r>
    </w:p>
    <w:p>
      <w:pPr/>
      <w:r>
        <w:t>【本報訊】美國國務卿魯比奧（Marco Rubio）表明，俄羅斯與烏克蘭需為停止戰爭讓步，但承認分歧仍然巨大，俄烏停火亦未排除在談判中。</w:t>
      </w:r>
    </w:p>
    <w:p>
      <w:pPr/>
      <w:r>
        <w:t>魯比奧周日（17日）接受多個媒體訪問，談及最新俄烏談判發展。他指出，俄烏拒絕妥協將無法達成和平協議，如果只有一方讓步便是投降，而俄烏同樣拒絕投降，達成和平協議將需要雙方各自作出讓步。</w:t>
      </w:r>
    </w:p>
    <w:p>
      <w:pPr/>
      <w:r>
        <w:t>同時，魯比奧指總統特朗普（Donald Trump）與俄羅斯總統普京（Vladimir Putin）在阿拉斯加的會晤，對終戰確實取得進展，部分潛在領域有望達成共識，但仍有重大領域存在巨大分歧。惟他拒絕透露詳情，僅強調和平之路依然漫長。</w:t>
      </w:r>
    </w:p>
    <w:p>
      <w:pPr/>
      <w:r>
        <w:t>認停火暫難達成 未排除商討</w:t>
      </w:r>
    </w:p>
    <w:p>
      <w:pPr/>
      <w:r>
        <w:t>魯比奧指出，如果無法達成和平協議，俄烏戰爭將無法終止，特朗普亦表明一旦俄烏停戰無法達成將有後果。但他稱美國積極避免情況，希望促成俄烏和平及停止敵對。</w:t>
      </w:r>
    </w:p>
    <w:p>
      <w:pPr/>
      <w:r>
        <w:t>另外，魯比奧同意，如果和談缺少烏克蘭總統澤連斯基（Volodymyr Zelenskiy）參與，將無法達成協議。他亦確認，停火暫時難促成，但強調停火未排除在談判中，並指俄羅斯並不同意停火。</w:t>
      </w:r>
    </w:p>
    <w:p>
      <w:pPr/>
      <w:r>
        <w:t>魯比奧同樣質疑，西方新一輪制裁是否足夠強迫俄羅斯同意達成任何協議。他指俄國經濟早已轉為戰時經濟，而且俄軍單是7月已有多達2萬士兵喪生，足證俄國為戰爭願意付出的代價。</w:t>
      </w:r>
    </w:p>
    <w:p>
      <w:pPr>
        <w:pStyle w:val="Heading1"/>
      </w:pPr>
      <w:r>
        <w:t>=== Middle East ===</w:t>
      </w:r>
    </w:p>
    <w:p>
      <w:pPr>
        <w:pStyle w:val="Heading2"/>
      </w:pPr>
      <w:r>
        <w:t>1. 歐能打壓以色列 唯恐美制裁報復</w:t>
      </w:r>
    </w:p>
    <w:p>
      <w:r>
        <w:t>東方日報 A14 國際新聞 |768 字 |2025-08-19</w:t>
      </w:r>
    </w:p>
    <w:p>
      <w:pPr/>
      <w:r>
        <w:t>歐盟面對以色列在加薩的種族滅絕行徑，究竟會否有所作為？繼斯洛文尼亞對以色列實施全面武器禁運後，日前德國總理默茨亦聲言啟動實施部分禁運，不再提供武器給以色列攻擊加薩。但歐盟要對以色列推行一致、全面且有效制裁，仍不見蹤影。歐盟面對以色列這種惡行，會否重手打擊？又能否奏效？</w:t>
      </w:r>
    </w:p>
    <w:p>
      <w:pPr/>
      <w:r>
        <w:t>憂特朗普關稅要挾</w:t>
      </w:r>
    </w:p>
    <w:p>
      <w:pPr/>
      <w:r>
        <w:t>長期以來，歐盟強調支持民主、自由與人權，制裁是其慣用手段。最明顯例子是，2014年烏克蘭親俄的亞努科維奇政府被廣場革命推翻，俄軍進佔克里米亞後，歐盟立即經濟制裁俄羅斯。到2022年2月爆發俄烏戰爭，歐盟與西方聯手對俄羅斯實施更嚴厲經濟制裁，甚至不惜放棄輸入俄羅斯的平價能源、大力召回對俄的投資企業，並展開全面禁運及凍結人員往來，甚至將俄羅斯在歐盟的約3,000億歐元資產凍結。</w:t>
      </w:r>
    </w:p>
    <w:p>
      <w:pPr/>
      <w:r>
        <w:t>此外，歐盟2020年以政治壓迫及在區域製造不穩定為由，制裁白羅斯的政要與國營企業；2021年緬甸的軍政府鎮壓民間示威後，也遭武器禁運及凍結海外資產。</w:t>
      </w:r>
    </w:p>
    <w:p>
      <w:pPr/>
      <w:r>
        <w:t>相比之下，以色列長期犯下的戰爭罪行與當前加薩種族滅絕，均比上述事件更嚴重，但歐盟卻顯得雙重標準。主因是以色列一向被視為西方盟友，加上若要討論及決議實施制裁，肯定無法獲得一致通過，德國、匈牙利及捷克是基本反對派；即使強硬反以色列的法國與愛爾蘭，也無法提出可獲全面支持的制裁方案；只有西班牙強烈呼籲撤銷歐盟與以色列的貿易協議。</w:t>
      </w:r>
    </w:p>
    <w:p>
      <w:pPr/>
      <w:r>
        <w:t>以色列當然畏懼歐盟的武器禁運及經濟制裁，因其極依賴歐盟的商品供應，去年歐、以的貿易額高達426億歐元（其中出口佔約267億歐元），更超過排第二位的美國；2023年歐盟對以色列投資達721億歐元，第二位的美國約392億歐元。若失去歐盟支援，以色列經濟可能停擺。</w:t>
      </w:r>
    </w:p>
    <w:p>
      <w:pPr/>
      <w:r>
        <w:t>然而，歐盟及其成員國對以色列制裁仍有所顧忌，主要是憂慮美國政府反對與報復。例如加拿大今年7月計劃承認巴勒斯坦國，美國總統特朗普隨即將加拿大關稅提升至35%，明顯意在威嚇歐盟不要效法加拿大對以色列的強硬措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